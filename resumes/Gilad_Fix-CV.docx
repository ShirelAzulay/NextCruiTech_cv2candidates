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GILAD FIX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  <w:t xml:space="preserve">Phone: 050-7576426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Email: giladfix@gmail.com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LinkedIn: https://www.linkedin.com/in/giladfix/</w:t>
      </w:r>
    </w:p>
    <w:p w:rsidR="00000000" w:rsidDel="00000000" w:rsidP="00000000" w:rsidRDefault="00000000" w:rsidRPr="00000000" w14:paraId="00000005">
      <w:pPr>
        <w:pStyle w:val="Heading1"/>
        <w:spacing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an experienced IT Manager, I specialize in managing AD, Azure +Office 365, network security solutions including Firewall,</w:t>
      </w:r>
      <w:r w:rsidDel="00000000" w:rsidR="00000000" w:rsidRPr="00000000">
        <w:rPr>
          <w:rFonts w:ascii="Open Sans" w:cs="Open Sans" w:eastAsia="Open Sans" w:hAnsi="Open Sans"/>
          <w:color w:val="21242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Proxy and XDR. I thrive in fast-paced environments and excel in solving complex IT challenges. My goal is to ensure systems run smoothly and securely while delivering outstanding support. I also bring valuable experience in AI tools like Copilot and ChatGPT, leveraging them to boost productivity and optimize workflows.</w:t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IT Manager</w:t>
      </w:r>
    </w:p>
    <w:p w:rsidR="00000000" w:rsidDel="00000000" w:rsidP="00000000" w:rsidRDefault="00000000" w:rsidRPr="00000000" w14:paraId="000000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i24NEWS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Altice</w:t>
      </w:r>
      <w:r w:rsidDel="00000000" w:rsidR="00000000" w:rsidRPr="00000000">
        <w:rPr>
          <w:sz w:val="20"/>
          <w:szCs w:val="20"/>
          <w:rtl w:val="0"/>
        </w:rPr>
        <w:t xml:space="preserve"> | 2023 – Present</w:t>
      </w:r>
    </w:p>
    <w:p w:rsidR="00000000" w:rsidDel="00000000" w:rsidP="00000000" w:rsidRDefault="00000000" w:rsidRPr="00000000" w14:paraId="000000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Lead IT operations for 450 employees, managing the network of computers and servers.</w:t>
        <w:br w:type="textWrapping"/>
        <w:t xml:space="preserve">- Administrator of: DC,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2313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Microsoft Entra, Check Point Firewall, Palo Alto XDR, Cisco switches, and WWS proxy systems.</w:t>
        <w:br w:type="textWrapping"/>
        <w:t xml:space="preserve">- Oversee hybrid email systems, integrating on-prem Outlook mailboxes and Exchange 365.</w:t>
        <w:br w:type="textWrapping"/>
        <w:t xml:space="preserve">- Implement innovative technologies to streamline processes.</w:t>
        <w:br w:type="textWrapping"/>
        <w:t xml:space="preserve">- Resolve daily user issues and maintain system reliability.</w:t>
      </w:r>
    </w:p>
    <w:p w:rsidR="00000000" w:rsidDel="00000000" w:rsidP="00000000" w:rsidRDefault="00000000" w:rsidRPr="00000000" w14:paraId="000000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IT Technician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i24NEWS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Altice</w:t>
      </w:r>
      <w:r w:rsidDel="00000000" w:rsidR="00000000" w:rsidRPr="00000000">
        <w:rPr>
          <w:sz w:val="20"/>
          <w:szCs w:val="20"/>
          <w:rtl w:val="0"/>
        </w:rPr>
        <w:t xml:space="preserve"> | 2022 – 2023</w:t>
      </w:r>
    </w:p>
    <w:p w:rsidR="00000000" w:rsidDel="00000000" w:rsidP="00000000" w:rsidRDefault="00000000" w:rsidRPr="00000000" w14:paraId="000000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Managed 350 endpoints, ensuring system and network maintenance.</w:t>
        <w:br w:type="textWrapping"/>
        <w:t xml:space="preserve">- Resolved user, server, and network issues.</w:t>
        <w:br w:type="textWrapping"/>
        <w:t xml:space="preserve">- Gained hands-on experience in PC repairs, mobile device setup, and troubleshooting.</w:t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Set up new workstations and manage system setups for employees across the organization.</w:t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Studio Manager</w:t>
      </w:r>
    </w:p>
    <w:p w:rsidR="00000000" w:rsidDel="00000000" w:rsidP="00000000" w:rsidRDefault="00000000" w:rsidRPr="00000000" w14:paraId="000000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i24NEWS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Altice</w:t>
      </w:r>
      <w:r w:rsidDel="00000000" w:rsidR="00000000" w:rsidRPr="00000000">
        <w:rPr>
          <w:sz w:val="20"/>
          <w:szCs w:val="20"/>
          <w:rtl w:val="0"/>
        </w:rPr>
        <w:t xml:space="preserve"> | 2013 – 2022</w:t>
      </w:r>
    </w:p>
    <w:p w:rsidR="00000000" w:rsidDel="00000000" w:rsidP="00000000" w:rsidRDefault="00000000" w:rsidRPr="00000000" w14:paraId="000000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TV Studios and ensuring smooth teamwork and Technical efficiency during live broadcasts.</w:t>
      </w:r>
    </w:p>
    <w:p w:rsidR="00000000" w:rsidDel="00000000" w:rsidP="00000000" w:rsidRDefault="00000000" w:rsidRPr="00000000" w14:paraId="00000016">
      <w:pPr>
        <w:pStyle w:val="Heading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Volunteer Experience</w:t>
      </w:r>
    </w:p>
    <w:p w:rsidR="00000000" w:rsidDel="00000000" w:rsidP="00000000" w:rsidRDefault="00000000" w:rsidRPr="00000000" w14:paraId="00000018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Youth Movement Volunteer</w:t>
      </w:r>
    </w:p>
    <w:p w:rsidR="00000000" w:rsidDel="00000000" w:rsidP="00000000" w:rsidRDefault="00000000" w:rsidRPr="00000000" w14:paraId="000000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"Hashomer Hatzair</w:t>
      </w:r>
      <w:r w:rsidDel="00000000" w:rsidR="00000000" w:rsidRPr="00000000">
        <w:rPr>
          <w:sz w:val="20"/>
          <w:szCs w:val="20"/>
          <w:rtl w:val="0"/>
        </w:rPr>
        <w:t xml:space="preserve">" | Pre-military service</w:t>
      </w:r>
    </w:p>
    <w:p w:rsidR="00000000" w:rsidDel="00000000" w:rsidP="00000000" w:rsidRDefault="00000000" w:rsidRPr="00000000" w14:paraId="0000001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Led and Guiding activities fostering teamwork and leadership among youth.</w:t>
      </w:r>
    </w:p>
    <w:p w:rsidR="00000000" w:rsidDel="00000000" w:rsidP="00000000" w:rsidRDefault="00000000" w:rsidRPr="00000000" w14:paraId="0000001B">
      <w:pPr>
        <w:pStyle w:val="Heading1"/>
        <w:spacing w:before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pStyle w:val="Heading2"/>
        <w:spacing w:before="0" w:lineRule="auto"/>
        <w:rPr/>
      </w:pPr>
      <w:r w:rsidDel="00000000" w:rsidR="00000000" w:rsidRPr="00000000">
        <w:rPr>
          <w:rtl w:val="0"/>
        </w:rPr>
        <w:t xml:space="preserve">Offensive Cyber Course</w:t>
      </w:r>
    </w:p>
    <w:p w:rsidR="00000000" w:rsidDel="00000000" w:rsidP="00000000" w:rsidRDefault="00000000" w:rsidRPr="00000000" w14:paraId="000000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ECOM SCHOOL | 2021</w:t>
      </w:r>
    </w:p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Gained knowledge of modern cyber threats, including OWASP vulnerabilities and defense strategies. Learning Python and Linux during the course.</w:t>
        <w:br w:type="textWrapping"/>
        <w:t xml:space="preserve">- Certified in vulnerability analysis and mitigation.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</w:rPr>
  </w:style>
  <w:style w:type="paragraph" w:styleId="Normal" w:default="1">
    <w:name w:val="Normal"/>
    <w:qFormat w:val="1"/>
    <w:rsid w:val="00A959FE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5mTNwSN4Q+1LsdDZ9VfVxminXA==">CgMxLjA4AHIhMW5NVGt1V2F4cktXX3RwNTM4SEFaNG1nLV9aSUJIcGt3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2025-03-13T13:30:00Z</dcterms:created>
  <dc:creator>python-docx</dc:creator>
</cp:coreProperties>
</file>