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2"/>
        </w:rPr>
        <w:t>קורות חיים - טום בלנקי</w:t>
      </w:r>
    </w:p>
    <w:p>
      <w:r>
        <w:t>שם: טום בלנקי</w:t>
      </w:r>
    </w:p>
    <w:p>
      <w:r>
        <w:t>טלפון: 055-6871314</w:t>
      </w:r>
    </w:p>
    <w:p>
      <w:r>
        <w:t>אימייל: tom.blanky@yahoo.com</w:t>
      </w:r>
    </w:p>
    <w:p>
      <w:r>
        <w:t>שפות: עברית, אנגלית, רוסית</w:t>
      </w:r>
    </w:p>
    <w:p>
      <w:r>
        <w:t>רישיון נהיגה: כן</w:t>
      </w:r>
    </w:p>
    <w:p>
      <w:pPr>
        <w:pStyle w:val="Heading2"/>
      </w:pPr>
      <w:r>
        <w:t>תקציר מקצועי</w:t>
      </w:r>
    </w:p>
    <w:p>
      <w:r>
        <w:t>בוגר קורס סייבר במכללת איקום, עם התמחות בלינוקס, פייתון, בדיקות חדירה תשתיתיות ו-Web, וניסיון בלמידה עצמית בתחום אבטחת המידע. בעל גישה טכנית, יכולת למידה עצמאית ותקשורת בין-אישית טובה. מחפש משרה ראשונה כאנליסט סייבר (SOC Tier 1) או תפקיד טכני התחלתי בתחום אבטחת מידע.</w:t>
      </w:r>
    </w:p>
    <w:p>
      <w:pPr>
        <w:pStyle w:val="Heading2"/>
      </w:pPr>
      <w:r>
        <w:t>השכלה והכשרות</w:t>
      </w:r>
    </w:p>
    <w:p>
      <w:r>
        <w:t>2024–2025 | קורס סייבר – מכללת איקום, תל אביב</w:t>
      </w:r>
    </w:p>
    <w:p>
      <w:r>
        <w:t>נושאי הלימוד: לינוקס, פייתון, בדיקות חוסן תשתיתיות ו-Web, האקינג לאפליקציות אנדרואיד, ניהול רשתות.</w:t>
      </w:r>
    </w:p>
    <w:p>
      <w:r>
        <w:t>2025 | לימוד עצמי במרכז סייבר</w:t>
      </w:r>
    </w:p>
    <w:p>
      <w:r>
        <w:t>2018 | תיכון אורט טכנולוגי – בגרות מלאה</w:t>
      </w:r>
    </w:p>
    <w:p>
      <w:pPr>
        <w:pStyle w:val="Heading2"/>
      </w:pPr>
      <w:r>
        <w:t>ניסיון תעסוקתי</w:t>
      </w:r>
    </w:p>
    <w:p>
      <w:r>
        <w:t>2023–2024 | חנות KULINARIK – ניהול מלאי וספקים</w:t>
      </w:r>
    </w:p>
    <w:p>
      <w:r>
        <w:t>ניהול מלאים מול ספקים מקומיים, עבודה עם מערכות ניהול, שירות לקוחות ועמידה בלחץ.</w:t>
      </w:r>
    </w:p>
    <w:p>
      <w:pPr>
        <w:pStyle w:val="Heading2"/>
      </w:pPr>
      <w:r>
        <w:t>כישורים טכניים</w:t>
      </w:r>
    </w:p>
    <w:p>
      <w:r>
        <w:t>מערכות הפעלה: Linux (Ubuntu, Kali), Windows</w:t>
        <w:br/>
        <w:t>שפות תכנות: Python</w:t>
        <w:br/>
        <w:t>כלים: Nmap, Wireshark, Burp Suite, Metasploit, VirtualBox</w:t>
        <w:br/>
        <w:t>רשתות: TCP/IP, DNS, NAT</w:t>
        <w:br/>
        <w:t>אבטחת מידע: זיהוי חולשות, ניתוח תעבורת רשת, עבודה עם Kali Linux</w:t>
      </w:r>
    </w:p>
    <w:p>
      <w:pPr>
        <w:pStyle w:val="Heading2"/>
      </w:pPr>
      <w:r>
        <w:t>כישורים אישיים</w:t>
      </w:r>
    </w:p>
    <w:p>
      <w:r>
        <w:t>יכולת למידה עצמאית, התמדה, אחריות, תקשורת מעולה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