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קורות חיים – רון אליה</w:t>
      </w:r>
    </w:p>
    <w:p>
      <w:r>
        <w:t>שם: רון אליה</w:t>
        <w:br/>
        <w:t>טלפון: 052-2760964</w:t>
        <w:br/>
        <w:t>אימייל: roneliya3@gmail.com</w:t>
        <w:br/>
        <w:t>LinkedIn: www.linkedin.com/in/ron-eliya</w:t>
      </w:r>
    </w:p>
    <w:p>
      <w:pPr>
        <w:pStyle w:val="Heading2"/>
      </w:pPr>
      <w:r>
        <w:t>תקציר מקצועי</w:t>
      </w:r>
    </w:p>
    <w:p>
      <w:r>
        <w:t>מהנדס אלקטרוניקה והנדסאי מוסמך בהתמחות תקשורת, בעל תואר ראשון ממכללת סמי שמעון בבאר שבע. בעל ניסיון מוכח בהנדסת ייצור, ביצוע בדיקות חשמליות ותקלות, עבודה מול ממשקים הנדסיים, והרכבות פיזיות בשטח. מתאפיין בלמידה מהירה, גישה מעשית, סדר ודיוק גבוהים, ואחריות אישית.</w:t>
      </w:r>
    </w:p>
    <w:p>
      <w:pPr>
        <w:pStyle w:val="Heading2"/>
      </w:pPr>
      <w:r>
        <w:t>מטרה מקצועית</w:t>
      </w:r>
    </w:p>
    <w:p>
      <w:r>
        <w:t>מעוניין להשתלב בתפקיד הנדסי מאתגר בעולם המצלמות והאבטחה, המשלב בין עבודת שטח טכנית (התקנות, הרכבות, חיבורים) לבין הגדרות תוכנה ותפעול מערכות שליטה, תוך פיתוח אישי ולמידה מתמדת.</w:t>
      </w:r>
    </w:p>
    <w:p>
      <w:pPr>
        <w:pStyle w:val="Heading2"/>
      </w:pPr>
      <w:r>
        <w:t>השכלה</w:t>
      </w:r>
    </w:p>
    <w:p>
      <w:r>
        <w:t>B.Sc. בהנדסת אלקטרוניקה ותקשורת – SCE: מכללת סמי שמעון, 2018–2022</w:t>
        <w:br/>
        <w:t>הנדסאי חשמל ואלקטרוניקה – מכללת עמל, 2014–2016</w:t>
      </w:r>
    </w:p>
    <w:p>
      <w:pPr>
        <w:pStyle w:val="Heading2"/>
      </w:pPr>
      <w:r>
        <w:t>ניסיון מקצועי</w:t>
      </w:r>
    </w:p>
    <w:p>
      <w:r>
        <w:t>מהנדס מוצר, Epsilor Electric Fuel (2023–2024):</w:t>
        <w:br/>
        <w:t>- פיתוח וייצור סוללות חכמות</w:t>
        <w:br/>
        <w:t>- הקמת 50 עמדות בדיקה, הגדלת תפוקה ב-30%</w:t>
        <w:br/>
        <w:t>- שיפור יעילות קו ייצור ב-15%, ניהול ותחזוקת ג׳יגים</w:t>
        <w:br/>
        <w:t>- ביצוע בדיקות חשמליות לפי שרטוטים</w:t>
        <w:br/>
        <w:t>- עבודה עם מערכת Priority</w:t>
        <w:br/>
      </w:r>
    </w:p>
    <w:p>
      <w:r>
        <w:t>מורה למתמטיקה ואנגלית, ברנקו וייס (2020–2022):</w:t>
        <w:br/>
        <w:t>- ליווי אישי והכנה למבחנים פנימיים וחיצוניים</w:t>
        <w:br/>
        <w:t>- איתור חומרים והנגשתם לתלמידים</w:t>
      </w:r>
    </w:p>
    <w:p>
      <w:r>
        <w:t>הנדסאי אלקטרוניקה, Flex (2017–2018):</w:t>
        <w:br/>
        <w:t>- הגדלת תפוקת קווי SMT ב-30%, צמצום זמני השבתה</w:t>
        <w:br/>
        <w:t>- בדיקות חשמליות לכרטיסים, תיעוד תקלות</w:t>
        <w:br/>
        <w:t>- עבודה יומיומית מול צוותי הנדסה</w:t>
      </w:r>
    </w:p>
    <w:p>
      <w:pPr>
        <w:pStyle w:val="Heading2"/>
      </w:pPr>
      <w:r>
        <w:t>פרויקטים נבחרים</w:t>
      </w:r>
    </w:p>
    <w:p>
      <w:r>
        <w:t>- תכנון PCB ובדיקת רכיבי מיקרוסטריפ (מסננים, מחלקי עוצמה, קופלרים) – בפרויקט גמר הנדסי</w:t>
        <w:br/>
        <w:t>- תכנון ובניית ארון תרופות אלקטרוני עם בקרה בתכנות מיקרובקר 8051 – בפרויקט גמר הנדסאי</w:t>
        <w:br/>
        <w:t>- ניתוח אותות מהסמארטפון ובניית מונה צעדים באמצעות MATLAB – בפרויקט DSP</w:t>
      </w:r>
    </w:p>
    <w:p>
      <w:pPr>
        <w:pStyle w:val="Heading2"/>
      </w:pPr>
      <w:r>
        <w:t>כישורים טכניים</w:t>
      </w:r>
    </w:p>
    <w:p>
      <w:r>
        <w:t>- ניסיון בעבודה עם צב"דים (ציוד בדיקה)</w:t>
        <w:br/>
        <w:t>- שליטה בפרוטוקולי תקשורת בסיסיים (TCP/IP)</w:t>
        <w:br/>
        <w:t>- ניסיון בהרכבות מכאניות וחיווטים, עבודה עם כלי עבודה (מקדחה, ברגים, חיבור תעלות, ספקים)</w:t>
        <w:br/>
        <w:t>- הבנה בסיסית בתקשורת רשת, מערכות הפעלה, ותשתיות אלקטרוניות</w:t>
      </w:r>
    </w:p>
    <w:p>
      <w:pPr>
        <w:pStyle w:val="Heading2"/>
      </w:pPr>
      <w:r>
        <w:t>שפות</w:t>
      </w:r>
    </w:p>
    <w:p>
      <w:r>
        <w:t>עברית – שפת אם</w:t>
        <w:br/>
        <w:t>אנגלית – רמה גבוהה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el" w:hAnsi="Arie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