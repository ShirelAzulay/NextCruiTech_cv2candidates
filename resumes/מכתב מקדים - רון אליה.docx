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מכתב מקדים – רון אליה</w:t>
      </w:r>
    </w:p>
    <w:p>
      <w:r>
        <w:t>לכבוד,</w:t>
        <w:br/>
        <w:t>מחלקת משאבי אנוש / מנהל התחום,</w:t>
        <w:br/>
        <w:br/>
        <w:t>שמי רון אליה, מהנדס אלקטרוניקה מוסמך, ובוגר תואר ראשון בהנדסת אלקטרוניקה ותקשורת ממכללת סמי שמעון. במהלך השנים האחרונות צברתי ניסיון משמעותי בתפקידי שטח והנדסה, ואני כעת שואף להצטרף לתפקיד מאתגר בעולם המצלמות והאבטחה, בו אוכל לשלב את היכולות הטכניות והאנליטיות שלי, יחד עם עשייה פיזית והובלת פרויקטים טכנולוגיים מהשטח.</w:t>
        <w:br/>
        <w:br/>
        <w:t>בתפקידי כמהנדס מוצר בחברת Epsilor ניהלתי והקמתי עשרות עמדות בדיקה (צב"דים), שיפרתי תהליכי ייצור בשטח והובלתי תקלות מורכבות לפתרון מלא מול ממשקים הנדסיים. העבודה דרשה הבנה במעגלים חשמליים, תיעוד שוטף, ושימוש במערכות ERP תעשייתיות כמו Priority. גם קודם לכן, בחברת Flex, עסקתי בבדיקות אלקטרוניות של כרטיסים, תיעוד תקלות, והובלת שיפורים בקווי ייצור SMT.</w:t>
        <w:br/>
        <w:br/>
        <w:t>יש ברשותי ניסיון בעבודה עם כלים כגון מקדחות, חיווטים, תעלות, ספקים, מחברים והרכבות מורכבות, כולל פתרון תקלות בזמן אמת. אני שולט בפרוטוקולי תקשורת בסיסיים כמו TCP/IP, ומכיר את עולמות התקשורת הספרתית, האנלוגית וה־RF. ההתנסות הזו, יחד עם גישה פרקטית, למידה עצמאית מהירה ויכולת עבודה בצוות, הופכות אותי למועמד שמסוגל להוביל משימות הנדסיות גם בשטח וגם מול מערכות מורכבות.</w:t>
        <w:br/>
        <w:br/>
        <w:t>אחד מהחוזקות המרכזיות שלי היא הגישה – אני יוזם, לא מחכה להנחיות, אוהב להיכנס לעומק הדברים. אני מבין את החשיבות של סדר, דיוק, ותיעוד, במיוחד כשמדובר באינטגרציה של ציוד מבצעי קריטי. אין לי ניסיון ישיר עם מצלמות PTZ או מערכות NVR, אך אני לומד במהירות ומסוגל להעמיק ולהיות מומחה תוך זמן קצר. כפי שעשיתי בכל תחום שנכנסתי אליו עד היום – כך אעשה גם כאן.</w:t>
        <w:br/>
        <w:br/>
        <w:t>אני מגיע עם אנרגיה, מסירות ונאמנות מלאה. לא מחפש תפקיד זמני – אלא שותפות אמתית לטווח ארוך, כיד ימינו של מוביל התחום, בדיוק כמו שמתואר במשרה. אשמח להזדמנות להציג את עצמי בפגישה ולבחון יחד את ההתאמה.</w:t>
        <w:br/>
        <w:br/>
        <w:t>בברכה,</w:t>
        <w:br/>
        <w:t>רון אליה</w:t>
        <w:br/>
        <w:t>טלפון: 052-2760964</w:t>
        <w:br/>
        <w:t>אימייל: roneliya3@gmail.com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el" w:hAnsi="Arie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