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C41C" w14:textId="77777777" w:rsidR="00CD0CE3" w:rsidRDefault="00000000" w:rsidP="002C4811">
      <w:pPr>
        <w:pStyle w:val="Title"/>
        <w:jc w:val="right"/>
      </w:pPr>
      <w:r>
        <w:t>מתן ביטה</w:t>
      </w:r>
    </w:p>
    <w:p w14:paraId="7B6F3B83" w14:textId="77777777" w:rsidR="00CD0CE3" w:rsidRDefault="00000000" w:rsidP="002C4811">
      <w:pPr>
        <w:jc w:val="right"/>
      </w:pPr>
      <w:r>
        <w:t>טלפון: 052-5542259 | מייל: matan7700@gmail.com</w:t>
      </w:r>
    </w:p>
    <w:p w14:paraId="754B0C85" w14:textId="77777777" w:rsidR="00CD0CE3" w:rsidRDefault="00000000" w:rsidP="002C4811">
      <w:pPr>
        <w:pStyle w:val="Heading1"/>
        <w:jc w:val="right"/>
      </w:pPr>
      <w:r>
        <w:br/>
        <w:t>תקציר מקצועי</w:t>
      </w:r>
    </w:p>
    <w:p w14:paraId="5B2C34CA" w14:textId="77777777" w:rsidR="00CD0CE3" w:rsidRDefault="00000000" w:rsidP="002C4811">
      <w:pPr>
        <w:jc w:val="right"/>
      </w:pPr>
      <w:r>
        <w:t>איש IT מנוסה בתמיכה ותחזוקה של מאות משתמשים בפריסה ארצית, כולל 3 מרלו"גים ו-3 אתרים נוספים. ניסיון מוכח בעבודה בשטח עם Active Directory, Office 365, Imaging, וציוד קצה. מתמצא בפתרון תקלות תקשורת, מחשוב וציוד נלווה.</w:t>
      </w:r>
    </w:p>
    <w:p w14:paraId="49F20791" w14:textId="77777777" w:rsidR="00CD0CE3" w:rsidRDefault="00000000" w:rsidP="002C4811">
      <w:pPr>
        <w:pStyle w:val="Heading1"/>
        <w:jc w:val="right"/>
      </w:pPr>
      <w:r>
        <w:br/>
        <w:t>ניסיון מקצועי</w:t>
      </w:r>
    </w:p>
    <w:p w14:paraId="65192BE0" w14:textId="77777777" w:rsidR="00CD0CE3" w:rsidRDefault="00000000" w:rsidP="002C4811">
      <w:pPr>
        <w:pStyle w:val="Heading2"/>
        <w:jc w:val="right"/>
      </w:pPr>
      <w:r>
        <w:t>תנובה | טכנאי IT ותמיכה טכנית | 2025–היום</w:t>
      </w:r>
    </w:p>
    <w:p w14:paraId="11B5274A" w14:textId="77777777" w:rsidR="00CD0CE3" w:rsidRDefault="00000000" w:rsidP="002C4811">
      <w:pPr>
        <w:jc w:val="right"/>
      </w:pPr>
      <w:r>
        <w:t>- אחריות על מערך התמיכה והתחזוקה בשלושה מרלו"גים (דרום, חיפה, פתח תקווה) ועוד 3 אתרים בפריסה ארצית.</w:t>
      </w:r>
      <w:r>
        <w:br/>
        <w:t>- טיפול בתקלות מחשוב, ציוד היקפי, מדפסות, עמדות קצה ותקשורת.</w:t>
      </w:r>
      <w:r>
        <w:br/>
        <w:t>- ניהול משתמשים והרשאות ב-Active Directory.</w:t>
      </w:r>
      <w:r>
        <w:br/>
        <w:t>- Imaging, הקמת תחנות, הפצת תוכנות ועדכונים.</w:t>
      </w:r>
      <w:r>
        <w:br/>
        <w:t>- פתרון תקלות Office 365 – Outlook, OneDrive, Teams, שחזור מיילים.</w:t>
      </w:r>
      <w:r>
        <w:br/>
        <w:t>- היכרות עם ממשק Office 365 Admin Center.</w:t>
      </w:r>
      <w:r>
        <w:br/>
        <w:t>- טיפול באייפדים מנוהלים כחלק ממערך ה-MDM.</w:t>
      </w:r>
    </w:p>
    <w:p w14:paraId="6DB0FF79" w14:textId="77777777" w:rsidR="00CD0CE3" w:rsidRDefault="00000000" w:rsidP="002C4811">
      <w:pPr>
        <w:pStyle w:val="Heading2"/>
        <w:jc w:val="right"/>
      </w:pPr>
      <w:r>
        <w:t>קווים תחבורה ציבורית | טכנאי IT ותמיכה טכנית | 2021–2023</w:t>
      </w:r>
    </w:p>
    <w:p w14:paraId="3A45AAA3" w14:textId="77777777" w:rsidR="00CD0CE3" w:rsidRDefault="00000000" w:rsidP="002C4811">
      <w:pPr>
        <w:jc w:val="right"/>
      </w:pPr>
      <w:r>
        <w:t>- טיפול בתקלות מחשוב, חומרה, מדפסות ותחנות קצה בפריסה ארצית.</w:t>
      </w:r>
      <w:r>
        <w:br/>
        <w:t>- ניהול משתמשים ב-Active Directory והתקנות תוכנה.</w:t>
      </w:r>
      <w:r>
        <w:br/>
        <w:t>- פתרון תקלות Office 365 למשתמשי קצה.</w:t>
      </w:r>
      <w:r>
        <w:br/>
        <w:t>- היכרות עם ממשק Office 365 Admin Center.</w:t>
      </w:r>
      <w:r>
        <w:br/>
        <w:t>- הפצת תוכנות, Imaging, ותמיכה שוטפת במשתמשים.</w:t>
      </w:r>
    </w:p>
    <w:p w14:paraId="1DAFF56D" w14:textId="77777777" w:rsidR="00CD0CE3" w:rsidRDefault="00000000" w:rsidP="002C4811">
      <w:pPr>
        <w:pStyle w:val="Heading2"/>
        <w:jc w:val="right"/>
      </w:pPr>
      <w:r>
        <w:t>שירות מילואים פעיל | 2023–2025</w:t>
      </w:r>
    </w:p>
    <w:p w14:paraId="026711A5" w14:textId="77777777" w:rsidR="00CD0CE3" w:rsidRDefault="00000000" w:rsidP="002C4811">
      <w:pPr>
        <w:jc w:val="right"/>
      </w:pPr>
      <w:r>
        <w:t>- משרת מילואים פעיל.</w:t>
      </w:r>
    </w:p>
    <w:p w14:paraId="471C9F83" w14:textId="77777777" w:rsidR="00CD0CE3" w:rsidRDefault="00000000" w:rsidP="002C4811">
      <w:pPr>
        <w:pStyle w:val="Heading1"/>
        <w:jc w:val="right"/>
      </w:pPr>
      <w:r>
        <w:br/>
        <w:t>פרויקט אישי – VenomTrace | 2025</w:t>
      </w:r>
    </w:p>
    <w:p w14:paraId="302043C1" w14:textId="77777777" w:rsidR="00CD0CE3" w:rsidRDefault="00000000" w:rsidP="002C4811">
      <w:pPr>
        <w:jc w:val="right"/>
      </w:pPr>
      <w:r>
        <w:t>- סביבת לימוד בענן (Azure) לניהול משתמשים, שרתים ותחנות קצה.</w:t>
      </w:r>
      <w:r>
        <w:br/>
        <w:t>- שילוב OpenAI לביצוע פעולות אוטומטיות.</w:t>
      </w:r>
      <w:r>
        <w:br/>
        <w:t>- שימוש ב-JIRA לניהול משימות ודו"חות.</w:t>
      </w:r>
      <w:r>
        <w:br/>
      </w:r>
      <w:r>
        <w:lastRenderedPageBreak/>
        <w:t>- ניהול שרתים: DC, DNS, DHCP, File Server.</w:t>
      </w:r>
      <w:r>
        <w:br/>
        <w:t>- החלת GPO והרשאות NTFS לפי קבוצות.</w:t>
      </w:r>
    </w:p>
    <w:p w14:paraId="60D40174" w14:textId="77777777" w:rsidR="00CD0CE3" w:rsidRDefault="00000000" w:rsidP="002C4811">
      <w:pPr>
        <w:pStyle w:val="Heading1"/>
        <w:jc w:val="right"/>
      </w:pPr>
      <w:r>
        <w:br/>
        <w:t>השכלה והסמכות</w:t>
      </w:r>
    </w:p>
    <w:p w14:paraId="40489DC6" w14:textId="77777777" w:rsidR="00CD0CE3" w:rsidRDefault="00000000" w:rsidP="002C4811">
      <w:pPr>
        <w:jc w:val="right"/>
      </w:pPr>
      <w:r>
        <w:t>- הסמכת MCSA</w:t>
      </w:r>
      <w:r>
        <w:br/>
        <w:t>- קורס Azure בסיסי – בלמידה עצמאית</w:t>
      </w:r>
      <w:r>
        <w:br/>
        <w:t>- קורס AI – בסיסי מאת Amazon (2025)</w:t>
      </w:r>
      <w:r>
        <w:br/>
        <w:t>- לימוד מתמשך בנושאי סיסטם, אבטחת מידע וענן</w:t>
      </w:r>
    </w:p>
    <w:p w14:paraId="3CD99E94" w14:textId="77777777" w:rsidR="00CD0CE3" w:rsidRDefault="00000000" w:rsidP="002C4811">
      <w:pPr>
        <w:pStyle w:val="Heading1"/>
        <w:jc w:val="right"/>
      </w:pPr>
      <w:r>
        <w:br/>
        <w:t>כישורים טכניים</w:t>
      </w:r>
    </w:p>
    <w:p w14:paraId="03A571F4" w14:textId="77777777" w:rsidR="00CD0CE3" w:rsidRDefault="00000000" w:rsidP="002C4811">
      <w:pPr>
        <w:jc w:val="right"/>
      </w:pPr>
      <w:r>
        <w:t>- Active Directory, GPO, Windows Server, Office 365</w:t>
      </w:r>
      <w:r>
        <w:br/>
        <w:t>- Azure (VM, DNS, Resource Group, Networking)</w:t>
      </w:r>
      <w:r>
        <w:br/>
        <w:t>- Imaging, התקנת תחנות, ציוד היקפי, תקשורת בסיסית (LAN, DNS, DHCP)</w:t>
      </w:r>
      <w:r>
        <w:br/>
        <w:t>- Jira, OpenAI API (בהקמה), פרויקט אוטומציה אישי</w:t>
      </w:r>
      <w:r>
        <w:br/>
        <w:t>- תמיכה במכשירי קצה מנוהלים (iPads) בסביבת MDM</w:t>
      </w:r>
      <w:r>
        <w:br/>
        <w:t>- ידע בסיסי באבטחת מידע, סקריפטים ותיעוד טכני</w:t>
      </w:r>
    </w:p>
    <w:p w14:paraId="7D115D7A" w14:textId="77777777" w:rsidR="00CD0CE3" w:rsidRDefault="00000000" w:rsidP="002C4811">
      <w:pPr>
        <w:pStyle w:val="Heading1"/>
        <w:jc w:val="right"/>
      </w:pPr>
      <w:r>
        <w:br/>
        <w:t>שפות</w:t>
      </w:r>
    </w:p>
    <w:p w14:paraId="1E3C083C" w14:textId="77777777" w:rsidR="00CD0CE3" w:rsidRDefault="00000000" w:rsidP="002C4811">
      <w:pPr>
        <w:jc w:val="right"/>
      </w:pPr>
      <w:r>
        <w:t>- עברית – שפת אם</w:t>
      </w:r>
      <w:r>
        <w:br/>
        <w:t>- אנגלית – טובה מאוד (קריאה, כתיבה, הבנה טכנית)</w:t>
      </w:r>
    </w:p>
    <w:p w14:paraId="0014A378" w14:textId="77777777" w:rsidR="00CD0CE3" w:rsidRDefault="00000000" w:rsidP="002C4811">
      <w:pPr>
        <w:jc w:val="right"/>
      </w:pPr>
      <w:r>
        <w:br/>
        <w:t>המלצות יינתנו לפי דרישה</w:t>
      </w:r>
    </w:p>
    <w:sectPr w:rsidR="00CD0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646210">
    <w:abstractNumId w:val="8"/>
  </w:num>
  <w:num w:numId="2" w16cid:durableId="1424909991">
    <w:abstractNumId w:val="6"/>
  </w:num>
  <w:num w:numId="3" w16cid:durableId="496262880">
    <w:abstractNumId w:val="5"/>
  </w:num>
  <w:num w:numId="4" w16cid:durableId="599457986">
    <w:abstractNumId w:val="4"/>
  </w:num>
  <w:num w:numId="5" w16cid:durableId="1488521532">
    <w:abstractNumId w:val="7"/>
  </w:num>
  <w:num w:numId="6" w16cid:durableId="1403748291">
    <w:abstractNumId w:val="3"/>
  </w:num>
  <w:num w:numId="7" w16cid:durableId="2059935408">
    <w:abstractNumId w:val="2"/>
  </w:num>
  <w:num w:numId="8" w16cid:durableId="2098869460">
    <w:abstractNumId w:val="1"/>
  </w:num>
  <w:num w:numId="9" w16cid:durableId="120536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811"/>
    <w:rsid w:val="00326F90"/>
    <w:rsid w:val="00AA1D8D"/>
    <w:rsid w:val="00B47730"/>
    <w:rsid w:val="00BE0084"/>
    <w:rsid w:val="00CB0664"/>
    <w:rsid w:val="00CD0C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E2D7E"/>
  <w14:defaultImageDpi w14:val="300"/>
  <w15:docId w15:val="{ED9746FE-D3C5-A742-BA68-0CCCE9F4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Shirel Azulay</cp:lastModifiedBy>
  <cp:revision>2</cp:revision>
  <dcterms:created xsi:type="dcterms:W3CDTF">2025-05-23T15:05:00Z</dcterms:created>
  <dcterms:modified xsi:type="dcterms:W3CDTF">2025-05-23T15:05:00Z</dcterms:modified>
  <cp:category/>
</cp:coreProperties>
</file>