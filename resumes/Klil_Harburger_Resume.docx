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DFA9" w14:textId="3E076DC8" w:rsidR="00887D6C" w:rsidRDefault="00697B1E" w:rsidP="00BE14DE">
      <w:r>
        <w:t>Klil Harburger – Data Science Engineering Student</w:t>
      </w:r>
      <w:r>
        <w:br/>
        <w:t>klilharburger@gmail.com | 054-773-3408</w:t>
      </w:r>
      <w:r>
        <w:br/>
        <w:t>linkedin.com/in/klil-harburger-985aa7254</w:t>
      </w:r>
    </w:p>
    <w:p w14:paraId="08895294" w14:textId="77777777" w:rsidR="00BE14DE" w:rsidRPr="00BE14DE" w:rsidRDefault="00697B1E" w:rsidP="00BE14DE">
      <w:pPr>
        <w:spacing w:after="0" w:line="240" w:lineRule="auto"/>
        <w:rPr>
          <w:sz w:val="24"/>
          <w:szCs w:val="24"/>
        </w:rPr>
      </w:pPr>
      <w:r w:rsidRPr="00BE14DE">
        <w:rPr>
          <w:b/>
          <w:sz w:val="24"/>
          <w:szCs w:val="24"/>
        </w:rPr>
        <w:t>PROFILE</w:t>
      </w:r>
    </w:p>
    <w:p w14:paraId="55326801" w14:textId="71D4B74F" w:rsidR="00887D6C" w:rsidRDefault="00697B1E" w:rsidP="00BE14DE">
      <w:pPr>
        <w:spacing w:line="240" w:lineRule="auto"/>
      </w:pPr>
      <w:proofErr w:type="gramStart"/>
      <w:r w:rsidRPr="00BE14DE">
        <w:rPr>
          <w:b/>
          <w:bCs/>
        </w:rPr>
        <w:t>Data</w:t>
      </w:r>
      <w:proofErr w:type="gramEnd"/>
      <w:r w:rsidRPr="00BE14DE">
        <w:rPr>
          <w:b/>
          <w:bCs/>
        </w:rPr>
        <w:t xml:space="preserve"> Science Engineering student at Ben-Gurion University</w:t>
      </w:r>
      <w:r>
        <w:t xml:space="preserve">, passionate about creative </w:t>
      </w:r>
      <w:r>
        <w:t xml:space="preserve">problem-solving, algorithms, and data-driven insights. </w:t>
      </w:r>
      <w:proofErr w:type="gramStart"/>
      <w:r>
        <w:t>Fast</w:t>
      </w:r>
      <w:proofErr w:type="gramEnd"/>
      <w:r>
        <w:t xml:space="preserve"> learner, team player, and highly motivated to grow in the tech industry.</w:t>
      </w:r>
    </w:p>
    <w:p w14:paraId="76A3D852" w14:textId="77777777" w:rsidR="00BE14DE" w:rsidRPr="00BE14DE" w:rsidRDefault="00697B1E" w:rsidP="00BE14DE">
      <w:pPr>
        <w:spacing w:after="0" w:line="240" w:lineRule="auto"/>
        <w:rPr>
          <w:sz w:val="24"/>
          <w:szCs w:val="24"/>
        </w:rPr>
      </w:pPr>
      <w:r w:rsidRPr="00BE14DE">
        <w:rPr>
          <w:b/>
          <w:sz w:val="24"/>
          <w:szCs w:val="24"/>
        </w:rPr>
        <w:t>EDUCATION</w:t>
      </w:r>
    </w:p>
    <w:p w14:paraId="13B87B92" w14:textId="5797D3C4" w:rsidR="00887D6C" w:rsidRDefault="00697B1E" w:rsidP="00BE14DE">
      <w:r>
        <w:t>B.Sc. in Data Science and Engineering</w:t>
      </w:r>
      <w:r>
        <w:br/>
        <w:t>Ben-Gurion University of the Negev | 2023 – Expected 2027</w:t>
      </w:r>
    </w:p>
    <w:p w14:paraId="2769410B" w14:textId="77777777" w:rsidR="00887D6C" w:rsidRPr="00BE14DE" w:rsidRDefault="00697B1E" w:rsidP="00BE14DE">
      <w:pPr>
        <w:spacing w:after="0" w:line="240" w:lineRule="auto"/>
        <w:rPr>
          <w:sz w:val="24"/>
          <w:szCs w:val="24"/>
        </w:rPr>
      </w:pPr>
      <w:r w:rsidRPr="00BE14DE">
        <w:rPr>
          <w:b/>
          <w:sz w:val="24"/>
          <w:szCs w:val="24"/>
        </w:rPr>
        <w:t>SKILLS</w:t>
      </w:r>
    </w:p>
    <w:p w14:paraId="0BF114E5" w14:textId="77777777" w:rsidR="00887D6C" w:rsidRDefault="00697B1E" w:rsidP="00697B1E">
      <w:pPr>
        <w:spacing w:after="0"/>
      </w:pPr>
      <w:r w:rsidRPr="00BE14DE">
        <w:rPr>
          <w:b/>
          <w:bCs/>
        </w:rPr>
        <w:t>Programming Languages:</w:t>
      </w:r>
      <w:r>
        <w:t xml:space="preserve"> Python, Java, SQL, C, C++, Linux (basic Bash)</w:t>
      </w:r>
      <w:r>
        <w:br/>
      </w:r>
      <w:r w:rsidRPr="00BE14DE">
        <w:rPr>
          <w:b/>
          <w:bCs/>
        </w:rPr>
        <w:t>Software Development:</w:t>
      </w:r>
      <w:r>
        <w:t xml:space="preserve"> Object-Oriented Programming (OOP), Data Structures, Algorithms</w:t>
      </w:r>
      <w:r>
        <w:br/>
      </w:r>
      <w:r w:rsidRPr="00BE14DE">
        <w:rPr>
          <w:b/>
          <w:bCs/>
        </w:rPr>
        <w:t>Data Analysis Tools:</w:t>
      </w:r>
      <w:r>
        <w:t xml:space="preserve"> Pandas, NumPy, Seaborn, Matplotlib, SQL, Excel</w:t>
      </w:r>
      <w:r>
        <w:br/>
      </w:r>
      <w:r w:rsidRPr="00BE14DE">
        <w:rPr>
          <w:b/>
          <w:bCs/>
        </w:rPr>
        <w:t>Concepts:</w:t>
      </w:r>
      <w:r>
        <w:t xml:space="preserve"> Version Control, Data Cleaning, Exploratory Data Analysis (EDA), Basic Machine </w:t>
      </w:r>
      <w:r>
        <w:t>Learning</w:t>
      </w:r>
      <w:r>
        <w:br/>
      </w:r>
      <w:r w:rsidRPr="00BE14DE">
        <w:rPr>
          <w:b/>
          <w:bCs/>
        </w:rPr>
        <w:t>Soft Skills:</w:t>
      </w:r>
      <w:r>
        <w:t xml:space="preserve"> Teamwork, Communication, Creativity, Quick learning</w:t>
      </w:r>
    </w:p>
    <w:p w14:paraId="5A243960" w14:textId="7DF8CCD5" w:rsidR="00697B1E" w:rsidRPr="00BE14DE" w:rsidRDefault="00697B1E" w:rsidP="00697B1E">
      <w:pPr>
        <w:spacing w:after="0"/>
      </w:pPr>
      <w:r w:rsidRPr="00BE14DE">
        <w:rPr>
          <w:b/>
          <w:bCs/>
        </w:rPr>
        <w:t>L</w:t>
      </w:r>
      <w:r>
        <w:rPr>
          <w:b/>
          <w:bCs/>
        </w:rPr>
        <w:t xml:space="preserve">anguages: </w:t>
      </w:r>
      <w:r w:rsidRPr="00BE14DE">
        <w:t>Hebrew: Native</w:t>
      </w:r>
      <w:r>
        <w:t xml:space="preserve">, </w:t>
      </w:r>
      <w:r w:rsidRPr="00BE14DE">
        <w:t>English: Fluent</w:t>
      </w:r>
    </w:p>
    <w:p w14:paraId="63DDD2AB" w14:textId="3ABA0BDD" w:rsidR="00697B1E" w:rsidRPr="00697B1E" w:rsidRDefault="00697B1E" w:rsidP="00697B1E">
      <w:pPr>
        <w:spacing w:after="0"/>
        <w:rPr>
          <w:b/>
          <w:bCs/>
        </w:rPr>
      </w:pPr>
    </w:p>
    <w:p w14:paraId="3ABB5D20" w14:textId="77777777" w:rsidR="00887D6C" w:rsidRPr="00BE14DE" w:rsidRDefault="00697B1E" w:rsidP="00BE14DE">
      <w:pPr>
        <w:spacing w:after="0" w:line="240" w:lineRule="auto"/>
        <w:rPr>
          <w:sz w:val="24"/>
          <w:szCs w:val="24"/>
        </w:rPr>
      </w:pPr>
      <w:r w:rsidRPr="00BE14DE">
        <w:rPr>
          <w:b/>
          <w:sz w:val="24"/>
          <w:szCs w:val="24"/>
        </w:rPr>
        <w:t>PROJECTS</w:t>
      </w:r>
    </w:p>
    <w:p w14:paraId="42F3FCF1" w14:textId="207DCD99" w:rsidR="00BE14DE" w:rsidRDefault="00697B1E" w:rsidP="00697B1E">
      <w:r w:rsidRPr="00BE14DE">
        <w:rPr>
          <w:b/>
          <w:bCs/>
        </w:rPr>
        <w:t>Numerical Analysis Project</w:t>
      </w:r>
      <w:r w:rsidRPr="00BE14DE">
        <w:rPr>
          <w:b/>
          <w:bCs/>
        </w:rPr>
        <w:br/>
      </w:r>
      <w:r>
        <w:t>- Built a model to fit noisy data using numerical methods and optimization techniques.</w:t>
      </w:r>
      <w:r>
        <w:br/>
        <w:t>Tools: Python, NumPy, SciPy</w:t>
      </w:r>
      <w:r>
        <w:br/>
      </w:r>
      <w:r w:rsidRPr="00BE14DE">
        <w:rPr>
          <w:b/>
          <w:bCs/>
        </w:rPr>
        <w:t>Interactive Aquarium Tamagotchi</w:t>
      </w:r>
      <w:r>
        <w:br/>
        <w:t>- Developed a Python-based interactive game simulating virtual fish care.</w:t>
      </w:r>
      <w:r>
        <w:br/>
        <w:t>Tools: Python</w:t>
      </w:r>
      <w:r>
        <w:br/>
      </w:r>
      <w:r w:rsidRPr="00BE14DE">
        <w:rPr>
          <w:b/>
          <w:bCs/>
        </w:rPr>
        <w:t>Generic Data Structures System</w:t>
      </w:r>
      <w:r>
        <w:br/>
        <w:t xml:space="preserve">- </w:t>
      </w:r>
      <w:r w:rsidRPr="00697B1E">
        <w:t>Implemented a system in C to manage characters using custom ADTs: linked lists, hash tables, and key-value pairs.</w:t>
      </w:r>
      <w:r>
        <w:br/>
      </w:r>
      <w:r>
        <w:t>Tools: C</w:t>
      </w:r>
    </w:p>
    <w:p w14:paraId="5F32C649" w14:textId="40742674" w:rsidR="00887D6C" w:rsidRPr="00BE14DE" w:rsidRDefault="00697B1E" w:rsidP="00BE14DE">
      <w:pPr>
        <w:spacing w:after="0" w:line="240" w:lineRule="auto"/>
        <w:rPr>
          <w:sz w:val="24"/>
          <w:szCs w:val="24"/>
        </w:rPr>
      </w:pPr>
      <w:r w:rsidRPr="00BE14DE">
        <w:rPr>
          <w:b/>
          <w:sz w:val="24"/>
          <w:szCs w:val="24"/>
        </w:rPr>
        <w:t>EXPERIENCE – MILITARY SERVICE</w:t>
      </w:r>
    </w:p>
    <w:p w14:paraId="39EDC64C" w14:textId="77777777" w:rsidR="00887D6C" w:rsidRDefault="00697B1E">
      <w:r>
        <w:t>Behavioral Data Analyst</w:t>
      </w:r>
      <w:r>
        <w:br/>
        <w:t>IDF – Special Engineering Unit (Yahalom) | 2019 – 2021</w:t>
      </w:r>
      <w:r>
        <w:br/>
        <w:t>- Conducted data analysis and created dashboards to support unit decision-making.</w:t>
      </w:r>
      <w:r>
        <w:br/>
        <w:t>- Led evaluations and feedback cycles.</w:t>
      </w:r>
      <w:r>
        <w:br/>
        <w:t>- Awarded the Brigade Commander's Award.</w:t>
      </w:r>
    </w:p>
    <w:p w14:paraId="71DD1B09" w14:textId="77777777" w:rsidR="00887D6C" w:rsidRPr="00BE14DE" w:rsidRDefault="00697B1E" w:rsidP="00BE14DE">
      <w:pPr>
        <w:spacing w:after="0" w:line="240" w:lineRule="auto"/>
        <w:rPr>
          <w:sz w:val="24"/>
          <w:szCs w:val="24"/>
        </w:rPr>
      </w:pPr>
      <w:r w:rsidRPr="00BE14DE">
        <w:rPr>
          <w:b/>
          <w:sz w:val="24"/>
          <w:szCs w:val="24"/>
        </w:rPr>
        <w:t>EXPERIENCE – VOLUNTEERING &amp; EDUCATION</w:t>
      </w:r>
    </w:p>
    <w:p w14:paraId="4DD11967" w14:textId="01E5D8AC" w:rsidR="00BE14DE" w:rsidRDefault="00697B1E" w:rsidP="00697B1E">
      <w:r>
        <w:t>Community Service &amp; Youth Work</w:t>
      </w:r>
      <w:r>
        <w:t xml:space="preserve">- Completed a year of community service (Shnat Sherut) and worked as a youth counselor leading group </w:t>
      </w:r>
      <w:proofErr w:type="gramStart"/>
      <w:r>
        <w:t>activities</w:t>
      </w:r>
      <w:proofErr w:type="gramEnd"/>
      <w:r>
        <w:t>.</w:t>
      </w:r>
    </w:p>
    <w:sectPr w:rsidR="00BE1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752354">
    <w:abstractNumId w:val="8"/>
  </w:num>
  <w:num w:numId="2" w16cid:durableId="602997548">
    <w:abstractNumId w:val="6"/>
  </w:num>
  <w:num w:numId="3" w16cid:durableId="60717865">
    <w:abstractNumId w:val="5"/>
  </w:num>
  <w:num w:numId="4" w16cid:durableId="1999141938">
    <w:abstractNumId w:val="4"/>
  </w:num>
  <w:num w:numId="5" w16cid:durableId="974721140">
    <w:abstractNumId w:val="7"/>
  </w:num>
  <w:num w:numId="6" w16cid:durableId="1085154201">
    <w:abstractNumId w:val="3"/>
  </w:num>
  <w:num w:numId="7" w16cid:durableId="43602312">
    <w:abstractNumId w:val="2"/>
  </w:num>
  <w:num w:numId="8" w16cid:durableId="739713253">
    <w:abstractNumId w:val="1"/>
  </w:num>
  <w:num w:numId="9" w16cid:durableId="144796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7B1E"/>
    <w:rsid w:val="00887D6C"/>
    <w:rsid w:val="00951E95"/>
    <w:rsid w:val="00AA1D8D"/>
    <w:rsid w:val="00B47730"/>
    <w:rsid w:val="00BE14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92C04"/>
  <w14:defaultImageDpi w14:val="300"/>
  <w15:docId w15:val="{65C65D61-CE13-42AB-97DE-DC75A4F6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97B1E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כליל הרבורגר</cp:lastModifiedBy>
  <cp:revision>2</cp:revision>
  <dcterms:created xsi:type="dcterms:W3CDTF">2025-05-06T12:36:00Z</dcterms:created>
  <dcterms:modified xsi:type="dcterms:W3CDTF">2025-05-06T12:36:00Z</dcterms:modified>
  <cp:category/>
</cp:coreProperties>
</file>