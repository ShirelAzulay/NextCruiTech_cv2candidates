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Tomer Levi – Resume</w:t>
      </w:r>
    </w:p>
    <w:p>
      <w:r>
        <w:t>📍 Address: 86 Irosim St., Givat Avni, Israel</w:t>
      </w:r>
    </w:p>
    <w:p>
      <w:r>
        <w:t>📞 Phone: +972-50-3788874</w:t>
      </w:r>
    </w:p>
    <w:p>
      <w:r>
        <w:t>📧 Email: tomermatan123@gmail.com</w:t>
      </w:r>
    </w:p>
    <w:p>
      <w:r>
        <w:t>🚗 Driver’s License: Valid | Owns a vehicle</w:t>
      </w:r>
    </w:p>
    <w:p>
      <w:r>
        <w:t>🎂 Date of Birth: 12/12/1992</w:t>
      </w:r>
    </w:p>
    <w:p>
      <w:pPr>
        <w:pStyle w:val="Heading1"/>
      </w:pPr>
      <w:r>
        <w:t>Professional Profile</w:t>
      </w:r>
    </w:p>
    <w:p>
      <w:r>
        <w:t>Software developer in training, with a strong background in engineering, entrepreneurship, and AI. Experienced in launching digital businesses, eCommerce, web development, and Python-based automation. Currently studying Software Development &amp; AI at ECOM College. Self-motivated, analytical, and quick to adapt to new technologies.</w:t>
      </w:r>
    </w:p>
    <w:p>
      <w:pPr>
        <w:pStyle w:val="Heading1"/>
      </w:pPr>
      <w:r>
        <w:t>Education</w:t>
      </w:r>
    </w:p>
    <w:p>
      <w:pPr>
        <w:pStyle w:val="ListBullet"/>
      </w:pPr>
      <w:r>
        <w:t>B.Sc. Industrial Engineering and Management</w:t>
      </w:r>
    </w:p>
    <w:p>
      <w:pPr>
        <w:pStyle w:val="ListBullet"/>
      </w:pPr>
      <w:r>
        <w:t>Ben-Gurion University of the Negev, 2011–2014</w:t>
      </w:r>
    </w:p>
    <w:p>
      <w:pPr>
        <w:pStyle w:val="ListBullet"/>
      </w:pPr>
      <w:r>
        <w:t>High School Diploma – Ort Tiberias Ma’ale, 2005–2011</w:t>
      </w:r>
    </w:p>
    <w:p>
      <w:pPr>
        <w:pStyle w:val="ListBullet"/>
      </w:pPr>
      <w:r>
        <w:t>Majors: Physics, Computer Science, Math &amp; English – all at 5 units</w:t>
      </w:r>
    </w:p>
    <w:p>
      <w:pPr>
        <w:pStyle w:val="Heading1"/>
      </w:pPr>
      <w:r>
        <w:t>Courses &amp; Certifications</w:t>
      </w:r>
    </w:p>
    <w:p>
      <w:r>
        <w:t>• Software Development &amp; AI – ECOM College (until Jan 2025)</w:t>
      </w:r>
    </w:p>
    <w:p>
      <w:r>
        <w:t>• Crypto Trading – Cryptowar (2023)</w:t>
      </w:r>
    </w:p>
    <w:p>
      <w:r>
        <w:t>• Amazon FBA &amp; Importing</w:t>
      </w:r>
    </w:p>
    <w:p>
      <w:r>
        <w:t>• Online business, marketing, and sales courses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Python Developer – Amsalem Tours, 2024</w:t>
      </w:r>
    </w:p>
    <w:p>
      <w:r>
        <w:t>• Developed OCR-based automation tools for document processing</w:t>
        <w:br/>
        <w:t>• Python scripting for internal tools and data extraction</w:t>
        <w:br/>
        <w:t>• Worked with databases and improved internal workflows</w:t>
      </w:r>
    </w:p>
    <w:p>
      <w:pPr>
        <w:pStyle w:val="ListBullet"/>
      </w:pPr>
      <w:r>
        <w:t>Founder &amp; Manager – SLUXE, 2023–Present</w:t>
      </w:r>
    </w:p>
    <w:p>
      <w:r>
        <w:t>• Built and managed an eCommerce website selling fashion designed by my sister</w:t>
        <w:br/>
        <w:t>• Website development, marketing, supply chain management</w:t>
        <w:br/>
        <w:t>• Customer service and operational strategy</w:t>
      </w:r>
    </w:p>
    <w:p>
      <w:pPr>
        <w:pStyle w:val="ListBullet"/>
      </w:pPr>
      <w:r>
        <w:t>Founder – MJT Studio, 2022–2023</w:t>
      </w:r>
    </w:p>
    <w:p>
      <w:r>
        <w:t>• Designed and sold handmade scented soy candles</w:t>
        <w:br/>
        <w:t>• Website and automation setup, sourcing suppliers</w:t>
      </w:r>
    </w:p>
    <w:p>
      <w:pPr>
        <w:pStyle w:val="ListBullet"/>
      </w:pPr>
      <w:r>
        <w:t>Private Math Tutor, 2020–2022</w:t>
      </w:r>
    </w:p>
    <w:p>
      <w:r>
        <w:t>• Taught all levels of Math, English, and Psychometric exam prep</w:t>
      </w:r>
    </w:p>
    <w:p>
      <w:pPr>
        <w:pStyle w:val="ListBullet"/>
      </w:pPr>
      <w:r>
        <w:t>Amazon Seller – Raygo, 2019–2020</w:t>
      </w:r>
    </w:p>
    <w:p>
      <w:r>
        <w:t>• Launched private label brand on Amazon.com</w:t>
        <w:br/>
        <w:t>• Supplier negotiations and product development</w:t>
      </w:r>
    </w:p>
    <w:p>
      <w:pPr>
        <w:pStyle w:val="Heading1"/>
      </w:pPr>
      <w:r>
        <w:t>Military Service</w:t>
      </w:r>
    </w:p>
    <w:p>
      <w:pPr>
        <w:pStyle w:val="ListBullet"/>
      </w:pPr>
      <w:r>
        <w:t>IDF Intelligence Corps, 2014–2017</w:t>
      </w:r>
    </w:p>
    <w:p>
      <w:r>
        <w:t>• Security &amp; management of classified physical intelligence materials</w:t>
        <w:br/>
        <w:t>• Daily work with intelligence software</w:t>
        <w:br/>
        <w:t>• Released with the rank of Sergeant</w:t>
      </w:r>
    </w:p>
    <w:p>
      <w:pPr>
        <w:pStyle w:val="Heading1"/>
      </w:pPr>
      <w:r>
        <w:t>Languages</w:t>
      </w:r>
    </w:p>
    <w:p>
      <w:r>
        <w:t>• Hebrew: Native</w:t>
      </w:r>
    </w:p>
    <w:p>
      <w:r>
        <w:t>• English: Fluent (spoken and written)</w:t>
      </w:r>
    </w:p>
    <w:p>
      <w:pPr>
        <w:pStyle w:val="Heading1"/>
      </w:pPr>
      <w:r>
        <w:t>Technical Skills</w:t>
      </w:r>
    </w:p>
    <w:p>
      <w:r>
        <w:t>• Python, Office, Outlook, Data Systems</w:t>
      </w:r>
    </w:p>
    <w:p>
      <w:r>
        <w:t>• Website building (Shopify, Wix), marketing automation</w:t>
      </w:r>
    </w:p>
    <w:p>
      <w:r>
        <w:t>• ERP/CRM systems, OCR, AI tools</w:t>
      </w:r>
    </w:p>
    <w:p>
      <w:pPr>
        <w:pStyle w:val="Heading1"/>
      </w:pPr>
      <w:r>
        <w:t>Additional Qualifications</w:t>
      </w:r>
    </w:p>
    <w:p>
      <w:r>
        <w:t>• Fast learner and autodidact</w:t>
        <w:br/>
        <w:t>• Strong logical and mathematical abilities (142/150 in quantitative psychometric)</w:t>
        <w:br/>
        <w:t>• Blockchain &amp; crypto expert (Ethereum)</w:t>
        <w:br/>
        <w:t>• Experienced in online business, eCommerce, sales, and digital marketing</w:t>
        <w:br/>
        <w:t>• Passionate about technology, self-growth, and excellence</w:t>
        <w:br/>
        <w:t>• Exceptional sports ability (football, basketball, running, cycling, swimming)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